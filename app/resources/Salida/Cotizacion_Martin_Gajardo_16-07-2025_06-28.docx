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1A0DD514" w:rsidR="00E1653F" w:rsidRPr="0094620B" w:rsidRDefault="00000000">
      <w:pPr>
        <w:rPr>
          <w:lang w:val="es-CL"/>
        </w:rPr>
      </w:pPr>
      <w:r>
        <w:t>En referencia a la solicitud del servicio de catering para Martin Gajardo, a continuación,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  <w:tr>
        <w:tc>
          <w:tcPr>
            <w:tcW w:type="dxa" w:w="2914"/>
          </w:tcPr>
          <w:p>
            <w:r>
              <w:t>37</w:t>
            </w:r>
          </w:p>
        </w:tc>
        <w:tc>
          <w:tcPr>
            <w:tcW w:type="dxa" w:w="2914"/>
          </w:tcPr>
          <w:p>
            <w:r>
              <w:t>Manzana</w:t>
            </w:r>
          </w:p>
        </w:tc>
        <w:tc>
          <w:tcPr>
            <w:tcW w:type="dxa" w:w="2914"/>
          </w:tcPr>
          <w:p>
            <w:r>
              <w:t>$11.100.0</w:t>
            </w:r>
          </w:p>
        </w:tc>
      </w:tr>
    </w:tbl>
    <w:p w14:paraId="3CE217B3" w14:textId="127AC36D" w:rsidR="00E1653F" w:rsidRDefault="00000000">
      <w:pPr>
        <w:pStyle w:val="Citadestacada"/>
      </w:pPr>
      <w:r>
        <w:t>Total: $11.100.0</w:t>
      </w:r>
    </w:p>
    <w:p w14:paraId="48B3F390" w14:textId="1F9348FC" w:rsidR="00E1653F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</w:r>
      <w:hyperlink r:id="rId6" w:history="1">
        <w:r w:rsidR="002A1A79" w:rsidRPr="00E12DEC">
          <w:rPr>
            <w:rStyle w:val="Hipervnculo"/>
            <w:lang w:val="es-CL"/>
          </w:rPr>
          <w:t>Lesliepino08@gmail.com</w:t>
        </w:r>
      </w:hyperlink>
    </w:p>
    <w:p w14:paraId="5DAD8BEE" w14:textId="0BC1ED8D" w:rsidR="002A1A79" w:rsidRPr="002A1A79" w:rsidRDefault="002A1A79">
      <w:pPr>
        <w:rPr>
          <w:color w:val="595959" w:themeColor="text1" w:themeTint="A6"/>
          <w:lang w:val="es-CL"/>
        </w:rPr>
      </w:pPr>
      <w:r>
        <w:t>16-07-2025 06-28</w:t>
      </w:r>
    </w:p>
    <w:sectPr w:rsidR="002A1A79" w:rsidRPr="002A1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A79"/>
    <w:rsid w:val="00326F90"/>
    <w:rsid w:val="004B2259"/>
    <w:rsid w:val="005C66FD"/>
    <w:rsid w:val="006E6B27"/>
    <w:rsid w:val="008110A3"/>
    <w:rsid w:val="0094620B"/>
    <w:rsid w:val="00AA1D8D"/>
    <w:rsid w:val="00B47730"/>
    <w:rsid w:val="00BF1994"/>
    <w:rsid w:val="00C752B8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1A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sliepino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7</cp:revision>
  <dcterms:created xsi:type="dcterms:W3CDTF">2013-12-23T23:15:00Z</dcterms:created>
  <dcterms:modified xsi:type="dcterms:W3CDTF">2025-07-16T10:02:00Z</dcterms:modified>
  <cp:category/>
</cp:coreProperties>
</file>